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9399" w14:textId="77777777" w:rsidR="00A025E4" w:rsidRDefault="00000000">
      <w:pPr>
        <w:pStyle w:val="Title"/>
      </w:pPr>
      <w:r>
        <w:t>Daily Staff Report Review Agent - Detailed Documentation</w:t>
      </w:r>
    </w:p>
    <w:p w14:paraId="49E13996" w14:textId="77777777" w:rsidR="00A025E4" w:rsidRDefault="00000000">
      <w:r>
        <w:t># Daily Staff Report Review Agent</w:t>
      </w:r>
    </w:p>
    <w:p w14:paraId="606B03A3" w14:textId="77777777" w:rsidR="00A025E4" w:rsidRDefault="00000000">
      <w:pPr>
        <w:pStyle w:val="Heading1"/>
      </w:pPr>
      <w:r>
        <w:t>Overview</w:t>
      </w:r>
    </w:p>
    <w:p w14:paraId="04775D62" w14:textId="77777777" w:rsidR="00A025E4" w:rsidRDefault="00000000">
      <w:r>
        <w:t>The Daily Staff Report Review Agent is a comprehensive Streamlit web application designed to analyze staff daily reports, detect missed tasks, and generate appropriate follow-up actions. This tool helps managers and supervisors efficiently identify performance issues and take corrective measures.</w:t>
      </w:r>
    </w:p>
    <w:p w14:paraId="724631EB" w14:textId="77777777" w:rsidR="00A025E4" w:rsidRDefault="00000000">
      <w:pPr>
        <w:pStyle w:val="Heading1"/>
      </w:pPr>
      <w:r>
        <w:t>Features</w:t>
      </w:r>
    </w:p>
    <w:p w14:paraId="09F602DB" w14:textId="77777777" w:rsidR="00A025E4" w:rsidRDefault="00000000">
      <w:pPr>
        <w:pStyle w:val="Heading2"/>
      </w:pPr>
      <w:r>
        <w:t>Core Functionality</w:t>
      </w:r>
    </w:p>
    <w:p w14:paraId="3DD8300D" w14:textId="77777777" w:rsidR="00A025E4" w:rsidRDefault="00000000">
      <w:pPr>
        <w:pStyle w:val="ListBullet"/>
      </w:pPr>
      <w:r>
        <w:t>• Smart Task Analysis: Automatically detects missed tasks and categorizes them</w:t>
      </w:r>
    </w:p>
    <w:p w14:paraId="29B827CF" w14:textId="77777777" w:rsidR="00A025E4" w:rsidRDefault="00000000">
      <w:pPr>
        <w:pStyle w:val="ListBullet"/>
      </w:pPr>
      <w:r>
        <w:t>• Follow-up Generation: Creates "Follow-up" actions for single-day misses</w:t>
      </w:r>
    </w:p>
    <w:p w14:paraId="18DBF5CF" w14:textId="77777777" w:rsidR="00A025E4" w:rsidRDefault="00000000">
      <w:pPr>
        <w:pStyle w:val="ListBullet"/>
      </w:pPr>
      <w:r>
        <w:t>• Escalation Management: Generates "Escalate" actions for consecutive missed days</w:t>
      </w:r>
    </w:p>
    <w:p w14:paraId="4971D639" w14:textId="77777777" w:rsidR="00A025E4" w:rsidRDefault="00000000">
      <w:pPr>
        <w:pStyle w:val="ListBullet"/>
      </w:pPr>
      <w:r>
        <w:t>• Priority Classification: Assigns priority levels based on task type and duration</w:t>
      </w:r>
    </w:p>
    <w:p w14:paraId="2F34223F" w14:textId="77777777" w:rsidR="00A025E4" w:rsidRDefault="00000000">
      <w:pPr>
        <w:pStyle w:val="Heading2"/>
      </w:pPr>
      <w:r>
        <w:t>Advanced Features</w:t>
      </w:r>
    </w:p>
    <w:p w14:paraId="7E12A70C" w14:textId="77777777" w:rsidR="00A025E4" w:rsidRDefault="00000000">
      <w:pPr>
        <w:pStyle w:val="ListBullet"/>
      </w:pPr>
      <w:r>
        <w:t>• Multiple File Format Support: Handles both .xlsx and .xls Excel files</w:t>
      </w:r>
    </w:p>
    <w:p w14:paraId="2C9F613C" w14:textId="77777777" w:rsidR="00A025E4" w:rsidRDefault="00000000">
      <w:pPr>
        <w:pStyle w:val="ListBullet"/>
      </w:pPr>
      <w:r>
        <w:t>• Data Validation: Comprehensive validation with detailed error reporting</w:t>
      </w:r>
    </w:p>
    <w:p w14:paraId="79620798" w14:textId="77777777" w:rsidR="00A025E4" w:rsidRDefault="00000000">
      <w:pPr>
        <w:pStyle w:val="ListBullet"/>
      </w:pPr>
      <w:r>
        <w:t>• Interactive Visualizations: Charts and graphs for better data insights</w:t>
      </w:r>
    </w:p>
    <w:p w14:paraId="40CA5964" w14:textId="77777777" w:rsidR="00A025E4" w:rsidRDefault="00000000">
      <w:pPr>
        <w:pStyle w:val="ListBullet"/>
      </w:pPr>
      <w:r>
        <w:t>• Export Options: Multiple export formats (CSV, Excel, Action Plans)</w:t>
      </w:r>
    </w:p>
    <w:p w14:paraId="2DD41EE1" w14:textId="77777777" w:rsidR="00A025E4" w:rsidRDefault="00000000">
      <w:pPr>
        <w:pStyle w:val="ListBullet"/>
      </w:pPr>
      <w:r>
        <w:t>• Session Management: Data persistence across interactions</w:t>
      </w:r>
    </w:p>
    <w:p w14:paraId="3DB17781" w14:textId="77777777" w:rsidR="00A025E4" w:rsidRDefault="00000000">
      <w:pPr>
        <w:pStyle w:val="Heading2"/>
      </w:pPr>
      <w:r>
        <w:t>Priority System</w:t>
      </w:r>
    </w:p>
    <w:p w14:paraId="5C425A91" w14:textId="77777777" w:rsidR="00A025E4" w:rsidRDefault="00000000">
      <w:pPr>
        <w:pStyle w:val="ListBullet"/>
      </w:pPr>
      <w:r>
        <w:t>• Critical: Safety/compliance tasks or 5+ days missed</w:t>
      </w:r>
    </w:p>
    <w:p w14:paraId="78994A2F" w14:textId="77777777" w:rsidR="00A025E4" w:rsidRDefault="00000000">
      <w:pPr>
        <w:pStyle w:val="ListBullet"/>
      </w:pPr>
      <w:r>
        <w:t>• High: Important tasks or 3+ days missed</w:t>
      </w:r>
    </w:p>
    <w:p w14:paraId="2BBFE14A" w14:textId="77777777" w:rsidR="00A025E4" w:rsidRDefault="00000000">
      <w:pPr>
        <w:pStyle w:val="ListBullet"/>
      </w:pPr>
      <w:r>
        <w:t>• Medium: 2+ days missed</w:t>
      </w:r>
    </w:p>
    <w:p w14:paraId="7B32A33B" w14:textId="77777777" w:rsidR="00A025E4" w:rsidRDefault="00000000">
      <w:pPr>
        <w:pStyle w:val="ListBullet"/>
      </w:pPr>
      <w:r>
        <w:t>• Low: Single day missed</w:t>
      </w:r>
    </w:p>
    <w:p w14:paraId="60ACF5FC" w14:textId="77777777" w:rsidR="00A025E4" w:rsidRDefault="00000000">
      <w:pPr>
        <w:pStyle w:val="Heading1"/>
      </w:pPr>
      <w:r>
        <w:t>Requirements</w:t>
      </w:r>
    </w:p>
    <w:p w14:paraId="66659F95" w14:textId="77777777" w:rsidR="00A025E4" w:rsidRDefault="00000000">
      <w:r>
        <w:t>System: Python 3.7+, Streamlit, Pandas, Plotly, OpenPyXL, XLRD</w:t>
      </w:r>
    </w:p>
    <w:p w14:paraId="63A80B91" w14:textId="77777777" w:rsidR="00A025E4" w:rsidRDefault="00000000">
      <w:r>
        <w:t>Data: Excel file must contain Employee, Task, Date, and Status columns.</w:t>
      </w:r>
    </w:p>
    <w:p w14:paraId="40D09DDB" w14:textId="77777777" w:rsidR="00A025E4" w:rsidRDefault="00000000">
      <w:pPr>
        <w:pStyle w:val="Heading1"/>
      </w:pPr>
      <w:r>
        <w:lastRenderedPageBreak/>
        <w:t>Installation</w:t>
      </w:r>
    </w:p>
    <w:p w14:paraId="1E44AEC8" w14:textId="77777777" w:rsidR="00A025E4" w:rsidRDefault="00000000">
      <w:r>
        <w:t>1. Clone or download the project files</w:t>
      </w:r>
    </w:p>
    <w:p w14:paraId="4BF1E86D" w14:textId="77777777" w:rsidR="00A025E4" w:rsidRDefault="00000000">
      <w:r>
        <w:t>2. Install dependencies with pip install -r requirements.txt</w:t>
      </w:r>
    </w:p>
    <w:p w14:paraId="1A6E792A" w14:textId="77777777" w:rsidR="00A025E4" w:rsidRDefault="00000000">
      <w:r>
        <w:t>3. Run with streamlit run app.py</w:t>
      </w:r>
    </w:p>
    <w:p w14:paraId="1B2AF263" w14:textId="77777777" w:rsidR="00A025E4" w:rsidRDefault="00000000">
      <w:pPr>
        <w:pStyle w:val="Heading1"/>
      </w:pPr>
      <w:r>
        <w:t>Usage Guide</w:t>
      </w:r>
    </w:p>
    <w:p w14:paraId="59A1874C" w14:textId="77777777" w:rsidR="00A025E4" w:rsidRDefault="00000000">
      <w:r>
        <w:t>1. Upload Excel file or use sample data</w:t>
      </w:r>
    </w:p>
    <w:p w14:paraId="24D04574" w14:textId="77777777" w:rsidR="00A025E4" w:rsidRDefault="00000000">
      <w:r>
        <w:t>2. Validate data format</w:t>
      </w:r>
    </w:p>
    <w:p w14:paraId="65053A9F" w14:textId="77777777" w:rsidR="00A025E4" w:rsidRDefault="00000000">
      <w:r>
        <w:t>3. Click Analyze Reports</w:t>
      </w:r>
    </w:p>
    <w:p w14:paraId="14A6CA8B" w14:textId="77777777" w:rsidR="00A025E4" w:rsidRDefault="00000000">
      <w:r>
        <w:t>4. View results with priority levels</w:t>
      </w:r>
    </w:p>
    <w:p w14:paraId="5DB4F5BC" w14:textId="77777777" w:rsidR="00A025E4" w:rsidRDefault="00000000">
      <w:r>
        <w:t>5. Export results (CSV, Excel, Action Plans)</w:t>
      </w:r>
    </w:p>
    <w:p w14:paraId="024412D4" w14:textId="77777777" w:rsidR="00A025E4" w:rsidRDefault="00000000">
      <w:pPr>
        <w:pStyle w:val="Heading1"/>
      </w:pPr>
      <w:r>
        <w:t>Architecture</w:t>
      </w:r>
    </w:p>
    <w:p w14:paraId="08930737" w14:textId="77777777" w:rsidR="00A025E4" w:rsidRDefault="00000000">
      <w:pPr>
        <w:pStyle w:val="ListBullet"/>
      </w:pPr>
      <w:r>
        <w:t>• app.py: Main Streamlit app</w:t>
      </w:r>
    </w:p>
    <w:p w14:paraId="0B88854E" w14:textId="77777777" w:rsidR="00A025E4" w:rsidRDefault="00000000">
      <w:pPr>
        <w:pStyle w:val="ListBullet"/>
      </w:pPr>
      <w:r>
        <w:t>• report_processor.py: Core analysis engine</w:t>
      </w:r>
    </w:p>
    <w:p w14:paraId="0F6EADEA" w14:textId="77777777" w:rsidR="00A025E4" w:rsidRDefault="00000000">
      <w:pPr>
        <w:pStyle w:val="ListBullet"/>
      </w:pPr>
      <w:r>
        <w:t>• sample_data.py: Generates sample data</w:t>
      </w:r>
    </w:p>
    <w:p w14:paraId="24129127" w14:textId="77777777" w:rsidR="00A025E4" w:rsidRDefault="00000000">
      <w:pPr>
        <w:pStyle w:val="ListBullet"/>
      </w:pPr>
      <w:r>
        <w:t>• docs/: Extra documentation</w:t>
      </w:r>
    </w:p>
    <w:p w14:paraId="77573904" w14:textId="77777777" w:rsidR="00A025E4" w:rsidRDefault="00000000">
      <w:pPr>
        <w:pStyle w:val="Heading1"/>
      </w:pPr>
      <w:r>
        <w:t>Analysis Logic</w:t>
      </w:r>
    </w:p>
    <w:p w14:paraId="683342F7" w14:textId="77777777" w:rsidR="00A025E4" w:rsidRDefault="00000000">
      <w:pPr>
        <w:pStyle w:val="ListBullet"/>
      </w:pPr>
      <w:r>
        <w:t>• Detects consecutive missed days (accounts for weekends, multiple formats)</w:t>
      </w:r>
    </w:p>
    <w:p w14:paraId="119CE8F5" w14:textId="77777777" w:rsidR="00A025E4" w:rsidRDefault="00000000">
      <w:pPr>
        <w:pStyle w:val="ListBullet"/>
      </w:pPr>
      <w:r>
        <w:t>• Calculates priority based on task type, duration, and impact</w:t>
      </w:r>
    </w:p>
    <w:p w14:paraId="4BA1AFB5" w14:textId="77777777" w:rsidR="00A025E4" w:rsidRDefault="00000000">
      <w:pPr>
        <w:pStyle w:val="ListBullet"/>
      </w:pPr>
      <w:r>
        <w:t>• Generates actions: Follow-up for single miss, Escalate for multiple</w:t>
      </w:r>
    </w:p>
    <w:p w14:paraId="14DE8F25" w14:textId="77777777" w:rsidR="00A025E4" w:rsidRDefault="00000000">
      <w:pPr>
        <w:pStyle w:val="Heading1"/>
      </w:pPr>
      <w:r>
        <w:t>Output Reports</w:t>
      </w:r>
    </w:p>
    <w:p w14:paraId="3926307F" w14:textId="77777777" w:rsidR="00A025E4" w:rsidRDefault="00000000">
      <w:pPr>
        <w:pStyle w:val="ListBullet"/>
      </w:pPr>
      <w:r>
        <w:t>• Detailed results table (employee, task, date(s), action, priority, days missed)</w:t>
      </w:r>
    </w:p>
    <w:p w14:paraId="091F3881" w14:textId="77777777" w:rsidR="00A025E4" w:rsidRDefault="00000000">
      <w:pPr>
        <w:pStyle w:val="ListBullet"/>
      </w:pPr>
      <w:r>
        <w:t>• Summary statistics and action breakdown</w:t>
      </w:r>
    </w:p>
    <w:p w14:paraId="0DC76177" w14:textId="77777777" w:rsidR="00A025E4" w:rsidRDefault="00000000">
      <w:pPr>
        <w:pStyle w:val="ListBullet"/>
      </w:pPr>
      <w:r>
        <w:t>• Export options (CSV, Excel, Action Plan)</w:t>
      </w:r>
    </w:p>
    <w:p w14:paraId="34F2D957" w14:textId="77777777" w:rsidR="00A025E4" w:rsidRDefault="00000000">
      <w:pPr>
        <w:pStyle w:val="Heading1"/>
      </w:pPr>
      <w:r>
        <w:t>Configuration</w:t>
      </w:r>
    </w:p>
    <w:p w14:paraId="6388A08A" w14:textId="77777777" w:rsidR="00A025E4" w:rsidRDefault="00000000">
      <w:pPr>
        <w:pStyle w:val="ListBullet"/>
      </w:pPr>
      <w:r>
        <w:t>• Advanced settings for warnings, visualizations, and auto-analysis</w:t>
      </w:r>
    </w:p>
    <w:p w14:paraId="0B83C858" w14:textId="77777777" w:rsidR="00A025E4" w:rsidRDefault="00000000">
      <w:pPr>
        <w:pStyle w:val="ListBullet"/>
      </w:pPr>
      <w:r>
        <w:t>• Customizable priority keywords and thresholds</w:t>
      </w:r>
    </w:p>
    <w:p w14:paraId="59A99542" w14:textId="77777777" w:rsidR="00A025E4" w:rsidRDefault="00000000">
      <w:pPr>
        <w:pStyle w:val="Heading1"/>
      </w:pPr>
      <w:r>
        <w:lastRenderedPageBreak/>
        <w:t>Error Handling</w:t>
      </w:r>
    </w:p>
    <w:p w14:paraId="59CFF525" w14:textId="77777777" w:rsidR="00A025E4" w:rsidRDefault="00000000">
      <w:pPr>
        <w:pStyle w:val="ListBullet"/>
      </w:pPr>
      <w:r>
        <w:t>• Validates columns, dates, empty/corrupted files, duplicates</w:t>
      </w:r>
    </w:p>
    <w:p w14:paraId="19FC6310" w14:textId="77777777" w:rsidR="00A025E4" w:rsidRDefault="00000000">
      <w:pPr>
        <w:pStyle w:val="ListBullet"/>
      </w:pPr>
      <w:r>
        <w:t>• Comprehensive error logging and recovery suggestions</w:t>
      </w:r>
    </w:p>
    <w:p w14:paraId="02710F65" w14:textId="77777777" w:rsidR="00A025E4" w:rsidRDefault="00000000">
      <w:pPr>
        <w:pStyle w:val="Heading1"/>
      </w:pPr>
      <w:r>
        <w:t>Visualizations</w:t>
      </w:r>
    </w:p>
    <w:p w14:paraId="46683A1B" w14:textId="77777777" w:rsidR="00A025E4" w:rsidRDefault="00000000">
      <w:pPr>
        <w:pStyle w:val="ListBullet"/>
      </w:pPr>
      <w:r>
        <w:t>• Action distribution, priority breakdown, employee performance</w:t>
      </w:r>
    </w:p>
    <w:p w14:paraId="278A024B" w14:textId="77777777" w:rsidR="00A025E4" w:rsidRDefault="00000000">
      <w:pPr>
        <w:pStyle w:val="ListBullet"/>
      </w:pPr>
      <w:r>
        <w:t>• Interactive, color-coded charts</w:t>
      </w:r>
    </w:p>
    <w:p w14:paraId="7486B19D" w14:textId="77777777" w:rsidR="00A025E4" w:rsidRDefault="00000000">
      <w:pPr>
        <w:pStyle w:val="Heading1"/>
      </w:pPr>
      <w:r>
        <w:t>Troubleshooting</w:t>
      </w:r>
    </w:p>
    <w:p w14:paraId="6E58C0FA" w14:textId="77777777" w:rsidR="00A025E4" w:rsidRDefault="00000000">
      <w:pPr>
        <w:pStyle w:val="ListBullet"/>
      </w:pPr>
      <w:r>
        <w:t>• Missing dependencies (xlrd, openpyxl)</w:t>
      </w:r>
    </w:p>
    <w:p w14:paraId="5DF03B38" w14:textId="77777777" w:rsidR="00A025E4" w:rsidRDefault="00000000">
      <w:pPr>
        <w:pStyle w:val="ListBullet"/>
      </w:pPr>
      <w:r>
        <w:t>• No results due to missing "Not Done" tasks</w:t>
      </w:r>
    </w:p>
    <w:p w14:paraId="641CABAF" w14:textId="77777777" w:rsidR="00A025E4" w:rsidRDefault="00000000">
      <w:pPr>
        <w:pStyle w:val="ListBullet"/>
      </w:pPr>
      <w:r>
        <w:t>• Date parsing issues</w:t>
      </w:r>
    </w:p>
    <w:p w14:paraId="3AF33855" w14:textId="77777777" w:rsidR="00A025E4" w:rsidRDefault="00000000">
      <w:pPr>
        <w:pStyle w:val="Heading1"/>
      </w:pPr>
      <w:r>
        <w:t>Deployment</w:t>
      </w:r>
    </w:p>
    <w:p w14:paraId="1FC4F3F7" w14:textId="77777777" w:rsidR="00A025E4" w:rsidRDefault="00000000">
      <w:pPr>
        <w:pStyle w:val="ListBullet"/>
      </w:pPr>
      <w:r>
        <w:t xml:space="preserve">• Local: </w:t>
      </w:r>
      <w:proofErr w:type="spellStart"/>
      <w:r>
        <w:t>streamlit</w:t>
      </w:r>
      <w:proofErr w:type="spellEnd"/>
      <w:r>
        <w:t xml:space="preserve"> run app.py</w:t>
      </w:r>
    </w:p>
    <w:p w14:paraId="5F8FACF6" w14:textId="77777777" w:rsidR="0009304C" w:rsidRPr="0009304C" w:rsidRDefault="0009304C">
      <w:pPr>
        <w:pStyle w:val="ListBullet"/>
      </w:pPr>
      <w:r>
        <w:fldChar w:fldCharType="begin"/>
      </w:r>
      <w:r>
        <w:instrText>HYPERLINK "</w:instrText>
      </w:r>
      <w:r w:rsidRPr="0009304C">
        <w:instrText>https://daily-staff-report-review-</w:instrText>
      </w:r>
      <w:r w:rsidRPr="0009304C">
        <w:instrText>a</w:instrText>
      </w:r>
      <w:r w:rsidRPr="0009304C">
        <w:instrText>gent.streamlit.app/</w:instrText>
      </w:r>
    </w:p>
    <w:p w14:paraId="25EB44D1" w14:textId="77777777" w:rsidR="0009304C" w:rsidRPr="00762D3F" w:rsidRDefault="0009304C">
      <w:pPr>
        <w:pStyle w:val="ListBullet"/>
        <w:rPr>
          <w:rStyle w:val="Hyperlink"/>
        </w:rPr>
      </w:pPr>
      <w:r>
        <w:instrText>"</w:instrText>
      </w:r>
      <w:r>
        <w:fldChar w:fldCharType="separate"/>
      </w:r>
      <w:r w:rsidRPr="00762D3F">
        <w:rPr>
          <w:rStyle w:val="Hyperlink"/>
        </w:rPr>
        <w:t>https://daily-staff-report-review-</w:t>
      </w:r>
      <w:r w:rsidRPr="00762D3F">
        <w:rPr>
          <w:rStyle w:val="Hyperlink"/>
        </w:rPr>
        <w:t>a</w:t>
      </w:r>
      <w:r w:rsidRPr="00762D3F">
        <w:rPr>
          <w:rStyle w:val="Hyperlink"/>
        </w:rPr>
        <w:t>gent.stream</w:t>
      </w:r>
      <w:r w:rsidRPr="00762D3F">
        <w:rPr>
          <w:rStyle w:val="Hyperlink"/>
        </w:rPr>
        <w:t>l</w:t>
      </w:r>
      <w:r w:rsidRPr="00762D3F">
        <w:rPr>
          <w:rStyle w:val="Hyperlink"/>
        </w:rPr>
        <w:t>i</w:t>
      </w:r>
      <w:r w:rsidRPr="00762D3F">
        <w:rPr>
          <w:rStyle w:val="Hyperlink"/>
        </w:rPr>
        <w:t>t</w:t>
      </w:r>
      <w:r w:rsidRPr="00762D3F">
        <w:rPr>
          <w:rStyle w:val="Hyperlink"/>
        </w:rPr>
        <w:t>.app/</w:t>
      </w:r>
    </w:p>
    <w:p w14:paraId="063AC7B1" w14:textId="4DBBCB89" w:rsidR="00A025E4" w:rsidRDefault="0009304C">
      <w:pPr>
        <w:pStyle w:val="Heading1"/>
      </w:pPr>
      <w:r>
        <w:fldChar w:fldCharType="end"/>
      </w:r>
      <w:r w:rsidR="00000000">
        <w:t>Contributing</w:t>
      </w:r>
    </w:p>
    <w:p w14:paraId="180B9364" w14:textId="77777777" w:rsidR="00A025E4" w:rsidRDefault="00000000">
      <w:pPr>
        <w:pStyle w:val="ListBullet"/>
      </w:pPr>
      <w:r>
        <w:t>• Fork repo, create environment, install dependencies, make changes, submit PR</w:t>
      </w:r>
    </w:p>
    <w:p w14:paraId="0F221EC0" w14:textId="77777777" w:rsidR="00A025E4" w:rsidRDefault="00000000">
      <w:pPr>
        <w:pStyle w:val="ListBullet"/>
      </w:pPr>
      <w:r>
        <w:t>• Follow PEP 8, docstrings, error handling, testing</w:t>
      </w:r>
    </w:p>
    <w:p w14:paraId="2B0260CD" w14:textId="77777777" w:rsidR="00A025E4" w:rsidRDefault="00000000">
      <w:pPr>
        <w:pStyle w:val="Heading1"/>
      </w:pPr>
      <w:r>
        <w:t>License</w:t>
      </w:r>
    </w:p>
    <w:p w14:paraId="15486307" w14:textId="77777777" w:rsidR="00A025E4" w:rsidRDefault="00000000">
      <w:r>
        <w:t>MIT License</w:t>
      </w:r>
    </w:p>
    <w:p w14:paraId="150BD31F" w14:textId="77777777" w:rsidR="00A025E4" w:rsidRDefault="00000000">
      <w:pPr>
        <w:pStyle w:val="Heading1"/>
      </w:pPr>
      <w:r>
        <w:t>Support</w:t>
      </w:r>
    </w:p>
    <w:p w14:paraId="01AEFBFF" w14:textId="77777777" w:rsidR="00A025E4" w:rsidRDefault="00000000">
      <w:pPr>
        <w:pStyle w:val="ListBullet"/>
      </w:pPr>
      <w:r>
        <w:t>• Open issues, check troubleshooting, review docs</w:t>
      </w:r>
    </w:p>
    <w:p w14:paraId="31060DCD" w14:textId="77777777" w:rsidR="00A025E4" w:rsidRDefault="00000000">
      <w:pPr>
        <w:pStyle w:val="Heading1"/>
      </w:pPr>
      <w:r>
        <w:t>Version History</w:t>
      </w:r>
    </w:p>
    <w:p w14:paraId="504C32BD" w14:textId="77777777" w:rsidR="00A025E4" w:rsidRDefault="00000000">
      <w:pPr>
        <w:pStyle w:val="ListBullet"/>
      </w:pPr>
      <w:r>
        <w:t>• v1.0.0: Initial release</w:t>
      </w:r>
    </w:p>
    <w:p w14:paraId="16434F29" w14:textId="77777777" w:rsidR="00A025E4" w:rsidRDefault="00000000">
      <w:pPr>
        <w:pStyle w:val="ListBullet"/>
      </w:pPr>
      <w:r>
        <w:t>• Planned: Email notifications, advanced filtering, trends, multi-language, API</w:t>
      </w:r>
    </w:p>
    <w:p w14:paraId="2F408AD9" w14:textId="77777777" w:rsidR="00A025E4" w:rsidRDefault="00000000">
      <w:pPr>
        <w:pStyle w:val="Heading1"/>
      </w:pPr>
      <w:r>
        <w:t>Acknowledgments</w:t>
      </w:r>
    </w:p>
    <w:p w14:paraId="5A1B6E16" w14:textId="77777777" w:rsidR="00A025E4" w:rsidRDefault="00000000">
      <w:pPr>
        <w:pStyle w:val="ListBullet"/>
      </w:pPr>
      <w:r>
        <w:t>• Built with Streamlit, Pandas, Plotly, OpenPyXL, XLRD</w:t>
      </w:r>
    </w:p>
    <w:sectPr w:rsidR="00A02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060973">
    <w:abstractNumId w:val="8"/>
  </w:num>
  <w:num w:numId="2" w16cid:durableId="1469515261">
    <w:abstractNumId w:val="6"/>
  </w:num>
  <w:num w:numId="3" w16cid:durableId="1282614224">
    <w:abstractNumId w:val="5"/>
  </w:num>
  <w:num w:numId="4" w16cid:durableId="840660714">
    <w:abstractNumId w:val="4"/>
  </w:num>
  <w:num w:numId="5" w16cid:durableId="1358771256">
    <w:abstractNumId w:val="7"/>
  </w:num>
  <w:num w:numId="6" w16cid:durableId="335888184">
    <w:abstractNumId w:val="3"/>
  </w:num>
  <w:num w:numId="7" w16cid:durableId="525337799">
    <w:abstractNumId w:val="2"/>
  </w:num>
  <w:num w:numId="8" w16cid:durableId="642391754">
    <w:abstractNumId w:val="1"/>
  </w:num>
  <w:num w:numId="9" w16cid:durableId="101649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04C"/>
    <w:rsid w:val="00135A60"/>
    <w:rsid w:val="0015074B"/>
    <w:rsid w:val="0029639D"/>
    <w:rsid w:val="00326F90"/>
    <w:rsid w:val="006E7236"/>
    <w:rsid w:val="00A025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CEB9B"/>
  <w14:defaultImageDpi w14:val="300"/>
  <w15:docId w15:val="{8BF4FDFB-73EC-4AA3-AF13-59780AD6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E72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2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2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swapnil mishra</cp:lastModifiedBy>
  <cp:revision>2</cp:revision>
  <dcterms:created xsi:type="dcterms:W3CDTF">2013-12-23T23:15:00Z</dcterms:created>
  <dcterms:modified xsi:type="dcterms:W3CDTF">2025-09-27T14:42:00Z</dcterms:modified>
  <cp:category/>
</cp:coreProperties>
</file>